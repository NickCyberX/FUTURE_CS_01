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E6DD3" w14:textId="77777777" w:rsidR="00F90D93" w:rsidRPr="009876FB" w:rsidRDefault="00000000">
      <w:pPr>
        <w:pStyle w:val="Title"/>
        <w:rPr>
          <w:rFonts w:ascii="Arial" w:hAnsi="Arial" w:cs="Arial"/>
        </w:rPr>
      </w:pPr>
      <w:r w:rsidRPr="009876FB">
        <w:rPr>
          <w:rFonts w:ascii="Arial" w:hAnsi="Arial" w:cs="Arial"/>
        </w:rPr>
        <w:t>Security Testing Report – DVWA</w:t>
      </w:r>
    </w:p>
    <w:p w14:paraId="76B7EB20" w14:textId="64CEA060" w:rsidR="00F90D93" w:rsidRPr="009876FB" w:rsidRDefault="00000000">
      <w:pPr>
        <w:rPr>
          <w:rFonts w:ascii="Arial" w:hAnsi="Arial" w:cs="Arial"/>
        </w:rPr>
      </w:pPr>
      <w:r w:rsidRPr="009876FB">
        <w:rPr>
          <w:rFonts w:ascii="Arial" w:hAnsi="Arial" w:cs="Arial"/>
        </w:rPr>
        <w:t xml:space="preserve">Intern Name: </w:t>
      </w:r>
      <w:r w:rsidR="009876FB" w:rsidRPr="009876FB">
        <w:rPr>
          <w:rFonts w:ascii="Arial" w:hAnsi="Arial" w:cs="Arial"/>
        </w:rPr>
        <w:t>Tobechukwu Nicholas</w:t>
      </w:r>
    </w:p>
    <w:p w14:paraId="08C422AA" w14:textId="780AE842" w:rsidR="00F90D93" w:rsidRPr="009876FB" w:rsidRDefault="00000000">
      <w:pPr>
        <w:rPr>
          <w:rFonts w:ascii="Arial" w:hAnsi="Arial" w:cs="Arial"/>
        </w:rPr>
      </w:pPr>
      <w:r w:rsidRPr="009876FB">
        <w:rPr>
          <w:rFonts w:ascii="Arial" w:hAnsi="Arial" w:cs="Arial"/>
        </w:rPr>
        <w:t>Date:</w:t>
      </w:r>
      <w:r w:rsidR="009876FB" w:rsidRPr="009876FB">
        <w:rPr>
          <w:rFonts w:ascii="Arial" w:hAnsi="Arial" w:cs="Arial"/>
        </w:rPr>
        <w:t xml:space="preserve"> </w:t>
      </w:r>
      <w:r w:rsidRPr="009876FB">
        <w:rPr>
          <w:rFonts w:ascii="Arial" w:hAnsi="Arial" w:cs="Arial"/>
        </w:rPr>
        <w:t>May 16, 2025</w:t>
      </w:r>
    </w:p>
    <w:p w14:paraId="677286EF" w14:textId="33316096" w:rsidR="00F90D93" w:rsidRPr="009876FB" w:rsidRDefault="00000000">
      <w:pPr>
        <w:rPr>
          <w:rFonts w:ascii="Arial" w:hAnsi="Arial" w:cs="Arial"/>
        </w:rPr>
      </w:pPr>
      <w:r w:rsidRPr="009876FB">
        <w:rPr>
          <w:rFonts w:ascii="Arial" w:hAnsi="Arial" w:cs="Arial"/>
        </w:rPr>
        <w:t>Application Tested: DVWA (Damn Vulnerable Web Application)</w:t>
      </w:r>
    </w:p>
    <w:p w14:paraId="2FAF5AFD" w14:textId="6B69065C" w:rsidR="00F90D93" w:rsidRPr="009876FB" w:rsidRDefault="00000000">
      <w:pPr>
        <w:rPr>
          <w:rFonts w:ascii="Arial" w:hAnsi="Arial" w:cs="Arial"/>
        </w:rPr>
      </w:pPr>
      <w:r w:rsidRPr="009876FB">
        <w:rPr>
          <w:rFonts w:ascii="Arial" w:hAnsi="Arial" w:cs="Arial"/>
        </w:rPr>
        <w:t>Testing Environment:</w:t>
      </w:r>
      <w:r w:rsidR="009876FB" w:rsidRPr="009876FB">
        <w:rPr>
          <w:rFonts w:ascii="Arial" w:hAnsi="Arial" w:cs="Arial"/>
        </w:rPr>
        <w:t xml:space="preserve"> </w:t>
      </w:r>
      <w:r w:rsidRPr="009876FB">
        <w:rPr>
          <w:rFonts w:ascii="Arial" w:hAnsi="Arial" w:cs="Arial"/>
        </w:rPr>
        <w:t>Kali Linux (Docker DVWA Setup on localhost:8080)</w:t>
      </w:r>
    </w:p>
    <w:p w14:paraId="0E537EF7" w14:textId="01C59461" w:rsidR="00F90D93" w:rsidRPr="009876FB" w:rsidRDefault="009876FB">
      <w:pPr>
        <w:rPr>
          <w:rFonts w:ascii="Arial" w:hAnsi="Arial" w:cs="Arial"/>
        </w:rPr>
      </w:pPr>
      <w:r w:rsidRPr="009876FB">
        <w:rPr>
          <w:rFonts w:ascii="Arial" w:hAnsi="Arial" w:cs="Arial"/>
        </w:rPr>
        <w:t>Security Level: Low</w:t>
      </w:r>
    </w:p>
    <w:p w14:paraId="343A7D35" w14:textId="77777777" w:rsidR="00F90D93" w:rsidRPr="009876FB" w:rsidRDefault="00000000">
      <w:pPr>
        <w:pStyle w:val="Heading1"/>
        <w:rPr>
          <w:rFonts w:ascii="Arial" w:hAnsi="Arial" w:cs="Arial"/>
        </w:rPr>
      </w:pPr>
      <w:r w:rsidRPr="009876FB">
        <w:rPr>
          <w:rFonts w:ascii="Arial" w:hAnsi="Arial" w:cs="Arial"/>
        </w:rPr>
        <w:t>Objectives</w:t>
      </w:r>
    </w:p>
    <w:p w14:paraId="42E22BED" w14:textId="77777777" w:rsidR="00F90D93" w:rsidRPr="009876FB" w:rsidRDefault="00000000">
      <w:pPr>
        <w:rPr>
          <w:rFonts w:ascii="Arial" w:hAnsi="Arial" w:cs="Arial"/>
        </w:rPr>
      </w:pPr>
      <w:r w:rsidRPr="009876FB">
        <w:rPr>
          <w:rFonts w:ascii="Arial" w:hAnsi="Arial" w:cs="Arial"/>
        </w:rPr>
        <w:t>- Conduct security testing on a sample web application (DVWA)</w:t>
      </w:r>
    </w:p>
    <w:p w14:paraId="79BBFC7C" w14:textId="77777777" w:rsidR="00F90D93" w:rsidRPr="009876FB" w:rsidRDefault="00000000">
      <w:pPr>
        <w:rPr>
          <w:rFonts w:ascii="Arial" w:hAnsi="Arial" w:cs="Arial"/>
        </w:rPr>
      </w:pPr>
      <w:r w:rsidRPr="009876FB">
        <w:rPr>
          <w:rFonts w:ascii="Arial" w:hAnsi="Arial" w:cs="Arial"/>
        </w:rPr>
        <w:t>- Identify vulnerabilities like SQL Injection, XSS, and Authentication flaws</w:t>
      </w:r>
    </w:p>
    <w:p w14:paraId="3BD215A3" w14:textId="77777777" w:rsidR="00F90D93" w:rsidRPr="009876FB" w:rsidRDefault="00000000">
      <w:pPr>
        <w:rPr>
          <w:rFonts w:ascii="Arial" w:hAnsi="Arial" w:cs="Arial"/>
        </w:rPr>
      </w:pPr>
      <w:r w:rsidRPr="009876FB">
        <w:rPr>
          <w:rFonts w:ascii="Arial" w:hAnsi="Arial" w:cs="Arial"/>
        </w:rPr>
        <w:t>- Use penetration testing tools and manual testing techniques</w:t>
      </w:r>
    </w:p>
    <w:p w14:paraId="0594D9F9" w14:textId="77777777" w:rsidR="00F90D93" w:rsidRPr="009876FB" w:rsidRDefault="00000000">
      <w:pPr>
        <w:rPr>
          <w:rFonts w:ascii="Arial" w:hAnsi="Arial" w:cs="Arial"/>
        </w:rPr>
      </w:pPr>
      <w:r w:rsidRPr="009876FB">
        <w:rPr>
          <w:rFonts w:ascii="Arial" w:hAnsi="Arial" w:cs="Arial"/>
        </w:rPr>
        <w:t>- Document findings and recommend mitigation strategies</w:t>
      </w:r>
    </w:p>
    <w:p w14:paraId="3A7ACB12" w14:textId="77777777" w:rsidR="00F90D93" w:rsidRPr="009876FB" w:rsidRDefault="00000000">
      <w:pPr>
        <w:pStyle w:val="Heading1"/>
        <w:rPr>
          <w:rFonts w:ascii="Arial" w:hAnsi="Arial" w:cs="Arial"/>
        </w:rPr>
      </w:pPr>
      <w:r w:rsidRPr="009876FB">
        <w:rPr>
          <w:rFonts w:ascii="Arial" w:hAnsi="Arial" w:cs="Arial"/>
        </w:rPr>
        <w:t>Vulnerability Testing Results</w:t>
      </w:r>
    </w:p>
    <w:p w14:paraId="13CD526D" w14:textId="77777777" w:rsidR="00F90D93" w:rsidRPr="009876FB" w:rsidRDefault="00000000">
      <w:pPr>
        <w:pStyle w:val="Heading2"/>
        <w:rPr>
          <w:rFonts w:ascii="Arial" w:hAnsi="Arial" w:cs="Arial"/>
        </w:rPr>
      </w:pPr>
      <w:r w:rsidRPr="009876FB">
        <w:rPr>
          <w:rFonts w:ascii="Arial" w:hAnsi="Arial" w:cs="Arial"/>
        </w:rPr>
        <w:t>1. SQL Injection</w:t>
      </w:r>
    </w:p>
    <w:p w14:paraId="46DFCDC1" w14:textId="0D15C439" w:rsidR="00F90D93" w:rsidRPr="009876FB" w:rsidRDefault="00000000">
      <w:pPr>
        <w:rPr>
          <w:rFonts w:ascii="Arial" w:hAnsi="Arial" w:cs="Arial"/>
        </w:rPr>
      </w:pPr>
      <w:r w:rsidRPr="009876FB">
        <w:rPr>
          <w:rFonts w:ascii="Arial" w:hAnsi="Arial" w:cs="Arial"/>
          <w:b/>
          <w:bCs/>
        </w:rPr>
        <w:t>Location</w:t>
      </w:r>
      <w:r w:rsidRPr="009876FB">
        <w:rPr>
          <w:rFonts w:ascii="Arial" w:hAnsi="Arial" w:cs="Arial"/>
        </w:rPr>
        <w:t>: http://localhost:8080/vulnerabilities/sqli/</w:t>
      </w:r>
    </w:p>
    <w:p w14:paraId="12E53AC2" w14:textId="535AACF8" w:rsidR="00F90D93" w:rsidRPr="009876FB" w:rsidRDefault="00000000">
      <w:pPr>
        <w:rPr>
          <w:rFonts w:ascii="Arial" w:hAnsi="Arial" w:cs="Arial"/>
        </w:rPr>
      </w:pPr>
      <w:r w:rsidRPr="009876FB">
        <w:rPr>
          <w:rFonts w:ascii="Arial" w:hAnsi="Arial" w:cs="Arial"/>
          <w:b/>
          <w:bCs/>
        </w:rPr>
        <w:t>Test Method</w:t>
      </w:r>
      <w:r w:rsidRPr="009876FB">
        <w:rPr>
          <w:rFonts w:ascii="Arial" w:hAnsi="Arial" w:cs="Arial"/>
        </w:rPr>
        <w:t>: Manual input and payload injection in the User ID field</w:t>
      </w:r>
    </w:p>
    <w:tbl>
      <w:tblPr>
        <w:tblW w:w="0" w:type="auto"/>
        <w:tblLook w:val="04A0" w:firstRow="1" w:lastRow="0" w:firstColumn="1" w:lastColumn="0" w:noHBand="0" w:noVBand="1"/>
      </w:tblPr>
      <w:tblGrid>
        <w:gridCol w:w="4320"/>
        <w:gridCol w:w="4320"/>
      </w:tblGrid>
      <w:tr w:rsidR="00F90D93" w:rsidRPr="009876FB" w14:paraId="68408B15" w14:textId="77777777">
        <w:tc>
          <w:tcPr>
            <w:tcW w:w="4320" w:type="dxa"/>
          </w:tcPr>
          <w:p w14:paraId="7F0BEF8D" w14:textId="77777777" w:rsidR="00F90D93" w:rsidRPr="009876FB" w:rsidRDefault="00000000">
            <w:pPr>
              <w:rPr>
                <w:rFonts w:ascii="Arial" w:hAnsi="Arial" w:cs="Arial"/>
                <w:b/>
                <w:bCs/>
              </w:rPr>
            </w:pPr>
            <w:r w:rsidRPr="009876FB">
              <w:rPr>
                <w:rFonts w:ascii="Arial" w:hAnsi="Arial" w:cs="Arial"/>
                <w:b/>
                <w:bCs/>
              </w:rPr>
              <w:t>Payload Used</w:t>
            </w:r>
          </w:p>
        </w:tc>
        <w:tc>
          <w:tcPr>
            <w:tcW w:w="4320" w:type="dxa"/>
          </w:tcPr>
          <w:p w14:paraId="07F1F494" w14:textId="77777777" w:rsidR="00F90D93" w:rsidRPr="009876FB" w:rsidRDefault="00000000">
            <w:pPr>
              <w:rPr>
                <w:rFonts w:ascii="Arial" w:hAnsi="Arial" w:cs="Arial"/>
                <w:b/>
                <w:bCs/>
              </w:rPr>
            </w:pPr>
            <w:r w:rsidRPr="009876FB">
              <w:rPr>
                <w:rFonts w:ascii="Arial" w:hAnsi="Arial" w:cs="Arial"/>
                <w:b/>
                <w:bCs/>
              </w:rPr>
              <w:t>Result</w:t>
            </w:r>
          </w:p>
        </w:tc>
      </w:tr>
      <w:tr w:rsidR="00F90D93" w:rsidRPr="009876FB" w14:paraId="02E2B5A2" w14:textId="77777777">
        <w:tc>
          <w:tcPr>
            <w:tcW w:w="4320" w:type="dxa"/>
          </w:tcPr>
          <w:p w14:paraId="0F24A31C" w14:textId="77777777" w:rsidR="00F90D93" w:rsidRPr="009876FB" w:rsidRDefault="00000000">
            <w:pPr>
              <w:rPr>
                <w:rFonts w:ascii="Arial" w:hAnsi="Arial" w:cs="Arial"/>
              </w:rPr>
            </w:pPr>
            <w:r w:rsidRPr="009876FB">
              <w:rPr>
                <w:rFonts w:ascii="Arial" w:hAnsi="Arial" w:cs="Arial"/>
              </w:rPr>
              <w:t>1' OR '1'='1</w:t>
            </w:r>
          </w:p>
        </w:tc>
        <w:tc>
          <w:tcPr>
            <w:tcW w:w="4320" w:type="dxa"/>
          </w:tcPr>
          <w:p w14:paraId="0B923407" w14:textId="77777777" w:rsidR="00F90D93" w:rsidRPr="009876FB" w:rsidRDefault="00000000">
            <w:pPr>
              <w:rPr>
                <w:rFonts w:ascii="Arial" w:hAnsi="Arial" w:cs="Arial"/>
              </w:rPr>
            </w:pPr>
            <w:r w:rsidRPr="009876FB">
              <w:rPr>
                <w:rFonts w:ascii="Arial" w:hAnsi="Arial" w:cs="Arial"/>
              </w:rPr>
              <w:t>Application returned all users from the database, proving it's vulnerable to SQL injection.</w:t>
            </w:r>
          </w:p>
        </w:tc>
      </w:tr>
      <w:tr w:rsidR="00F90D93" w:rsidRPr="009876FB" w14:paraId="67EB0E59" w14:textId="77777777">
        <w:tc>
          <w:tcPr>
            <w:tcW w:w="4320" w:type="dxa"/>
          </w:tcPr>
          <w:p w14:paraId="4E5EA719" w14:textId="77777777" w:rsidR="00F90D93" w:rsidRPr="009876FB" w:rsidRDefault="00000000">
            <w:pPr>
              <w:rPr>
                <w:rFonts w:ascii="Arial" w:hAnsi="Arial" w:cs="Arial"/>
              </w:rPr>
            </w:pPr>
            <w:r w:rsidRPr="009876FB">
              <w:rPr>
                <w:rFonts w:ascii="Arial" w:hAnsi="Arial" w:cs="Arial"/>
              </w:rPr>
              <w:t>1' UNION SELECT null, version() #</w:t>
            </w:r>
          </w:p>
        </w:tc>
        <w:tc>
          <w:tcPr>
            <w:tcW w:w="4320" w:type="dxa"/>
          </w:tcPr>
          <w:p w14:paraId="203D3A1C" w14:textId="77777777" w:rsidR="00F90D93" w:rsidRPr="009876FB" w:rsidRDefault="00000000">
            <w:pPr>
              <w:rPr>
                <w:rFonts w:ascii="Arial" w:hAnsi="Arial" w:cs="Arial"/>
              </w:rPr>
            </w:pPr>
            <w:r w:rsidRPr="009876FB">
              <w:rPr>
                <w:rFonts w:ascii="Arial" w:hAnsi="Arial" w:cs="Arial"/>
              </w:rPr>
              <w:t>Application revealed DB version: 10.5.18-MariaDB</w:t>
            </w:r>
          </w:p>
        </w:tc>
      </w:tr>
      <w:tr w:rsidR="00F90D93" w:rsidRPr="009876FB" w14:paraId="3C62AF48" w14:textId="77777777">
        <w:tc>
          <w:tcPr>
            <w:tcW w:w="4320" w:type="dxa"/>
          </w:tcPr>
          <w:p w14:paraId="3F9265CB" w14:textId="77777777" w:rsidR="00F90D93" w:rsidRPr="009876FB" w:rsidRDefault="00000000">
            <w:pPr>
              <w:rPr>
                <w:rFonts w:ascii="Arial" w:hAnsi="Arial" w:cs="Arial"/>
              </w:rPr>
            </w:pPr>
            <w:r w:rsidRPr="009876FB">
              <w:rPr>
                <w:rFonts w:ascii="Arial" w:hAnsi="Arial" w:cs="Arial"/>
              </w:rPr>
              <w:t>1' UNION SELECT null, database() #</w:t>
            </w:r>
          </w:p>
        </w:tc>
        <w:tc>
          <w:tcPr>
            <w:tcW w:w="4320" w:type="dxa"/>
          </w:tcPr>
          <w:p w14:paraId="6E57E114" w14:textId="77777777" w:rsidR="00F90D93" w:rsidRPr="009876FB" w:rsidRDefault="00000000">
            <w:pPr>
              <w:rPr>
                <w:rFonts w:ascii="Arial" w:hAnsi="Arial" w:cs="Arial"/>
              </w:rPr>
            </w:pPr>
            <w:r w:rsidRPr="009876FB">
              <w:rPr>
                <w:rFonts w:ascii="Arial" w:hAnsi="Arial" w:cs="Arial"/>
              </w:rPr>
              <w:t>Application revealed current database name: dvwa</w:t>
            </w:r>
          </w:p>
        </w:tc>
      </w:tr>
      <w:tr w:rsidR="00F90D93" w:rsidRPr="009876FB" w14:paraId="480FF026" w14:textId="77777777">
        <w:tc>
          <w:tcPr>
            <w:tcW w:w="4320" w:type="dxa"/>
          </w:tcPr>
          <w:p w14:paraId="30EB301A" w14:textId="77777777" w:rsidR="00F90D93" w:rsidRPr="009876FB" w:rsidRDefault="00000000">
            <w:pPr>
              <w:rPr>
                <w:rFonts w:ascii="Arial" w:hAnsi="Arial" w:cs="Arial"/>
              </w:rPr>
            </w:pPr>
            <w:r w:rsidRPr="009876FB">
              <w:rPr>
                <w:rFonts w:ascii="Arial" w:hAnsi="Arial" w:cs="Arial"/>
              </w:rPr>
              <w:t>1' UNION SELECT null, user() #</w:t>
            </w:r>
          </w:p>
        </w:tc>
        <w:tc>
          <w:tcPr>
            <w:tcW w:w="4320" w:type="dxa"/>
          </w:tcPr>
          <w:p w14:paraId="49A13235" w14:textId="77777777" w:rsidR="00F90D93" w:rsidRPr="009876FB" w:rsidRDefault="00000000">
            <w:pPr>
              <w:rPr>
                <w:rFonts w:ascii="Arial" w:hAnsi="Arial" w:cs="Arial"/>
              </w:rPr>
            </w:pPr>
            <w:r w:rsidRPr="009876FB">
              <w:rPr>
                <w:rFonts w:ascii="Arial" w:hAnsi="Arial" w:cs="Arial"/>
              </w:rPr>
              <w:t>Application revealed DB user: root@localhost</w:t>
            </w:r>
          </w:p>
        </w:tc>
      </w:tr>
    </w:tbl>
    <w:p w14:paraId="267CB3EE" w14:textId="51B02829" w:rsidR="00F90D93" w:rsidRPr="009876FB" w:rsidRDefault="00000000">
      <w:pPr>
        <w:rPr>
          <w:rFonts w:ascii="Arial" w:hAnsi="Arial" w:cs="Arial"/>
        </w:rPr>
      </w:pPr>
      <w:r w:rsidRPr="009876FB">
        <w:rPr>
          <w:rFonts w:ascii="Arial" w:hAnsi="Arial" w:cs="Arial"/>
          <w:b/>
          <w:bCs/>
        </w:rPr>
        <w:t>Impact</w:t>
      </w:r>
      <w:r w:rsidRPr="009876FB">
        <w:rPr>
          <w:rFonts w:ascii="Arial" w:hAnsi="Arial" w:cs="Arial"/>
        </w:rPr>
        <w:t>: Allows attackers to bypass authentication, extract data, and potentially access the underlying system.</w:t>
      </w:r>
    </w:p>
    <w:p w14:paraId="190F67F0" w14:textId="6354CC9F" w:rsidR="00F90D93" w:rsidRPr="009876FB" w:rsidRDefault="00000000">
      <w:pPr>
        <w:rPr>
          <w:rFonts w:ascii="Arial" w:hAnsi="Arial" w:cs="Arial"/>
        </w:rPr>
      </w:pPr>
      <w:r w:rsidRPr="009876FB">
        <w:rPr>
          <w:rFonts w:ascii="Arial" w:hAnsi="Arial" w:cs="Arial"/>
          <w:b/>
          <w:bCs/>
        </w:rPr>
        <w:lastRenderedPageBreak/>
        <w:t>Mitigation</w:t>
      </w:r>
      <w:r w:rsidRPr="009876FB">
        <w:rPr>
          <w:rFonts w:ascii="Arial" w:hAnsi="Arial" w:cs="Arial"/>
        </w:rPr>
        <w:t>: Use prepared statements with bound parameters (e.g., PDO or mysqli in PHP). Avoid direct interpolation of user inputs in SQL queries.</w:t>
      </w:r>
    </w:p>
    <w:p w14:paraId="7F1317AF" w14:textId="77777777" w:rsidR="00F90D93" w:rsidRPr="009876FB" w:rsidRDefault="00000000">
      <w:pPr>
        <w:pStyle w:val="Heading2"/>
        <w:rPr>
          <w:rFonts w:ascii="Arial" w:hAnsi="Arial" w:cs="Arial"/>
        </w:rPr>
      </w:pPr>
      <w:r w:rsidRPr="009876FB">
        <w:rPr>
          <w:rFonts w:ascii="Arial" w:hAnsi="Arial" w:cs="Arial"/>
        </w:rPr>
        <w:t>2. Reflected XSS (Cross-Site Scripting)</w:t>
      </w:r>
    </w:p>
    <w:p w14:paraId="1A8088F1" w14:textId="192C9B0C" w:rsidR="00F90D93" w:rsidRPr="009876FB" w:rsidRDefault="00000000">
      <w:pPr>
        <w:rPr>
          <w:rFonts w:ascii="Arial" w:hAnsi="Arial" w:cs="Arial"/>
        </w:rPr>
      </w:pPr>
      <w:r w:rsidRPr="009876FB">
        <w:rPr>
          <w:rFonts w:ascii="Arial" w:hAnsi="Arial" w:cs="Arial"/>
          <w:b/>
          <w:bCs/>
        </w:rPr>
        <w:t>Location</w:t>
      </w:r>
      <w:r w:rsidRPr="009876FB">
        <w:rPr>
          <w:rFonts w:ascii="Arial" w:hAnsi="Arial" w:cs="Arial"/>
        </w:rPr>
        <w:t>: http://localhost:8080/vulnerabilities/xss_r/</w:t>
      </w:r>
    </w:p>
    <w:p w14:paraId="50123C79" w14:textId="6DB0FC8B" w:rsidR="00F90D93" w:rsidRPr="009876FB" w:rsidRDefault="00000000">
      <w:pPr>
        <w:rPr>
          <w:rFonts w:ascii="Arial" w:hAnsi="Arial" w:cs="Arial"/>
        </w:rPr>
      </w:pPr>
      <w:r w:rsidRPr="009876FB">
        <w:rPr>
          <w:rFonts w:ascii="Arial" w:hAnsi="Arial" w:cs="Arial"/>
          <w:b/>
          <w:bCs/>
        </w:rPr>
        <w:t>Test Method</w:t>
      </w:r>
      <w:r w:rsidRPr="009876FB">
        <w:rPr>
          <w:rFonts w:ascii="Arial" w:hAnsi="Arial" w:cs="Arial"/>
        </w:rPr>
        <w:t>: Injected JavaScript in input field</w:t>
      </w:r>
    </w:p>
    <w:tbl>
      <w:tblPr>
        <w:tblW w:w="0" w:type="auto"/>
        <w:tblLook w:val="04A0" w:firstRow="1" w:lastRow="0" w:firstColumn="1" w:lastColumn="0" w:noHBand="0" w:noVBand="1"/>
      </w:tblPr>
      <w:tblGrid>
        <w:gridCol w:w="4320"/>
        <w:gridCol w:w="4320"/>
      </w:tblGrid>
      <w:tr w:rsidR="00F90D93" w:rsidRPr="009876FB" w14:paraId="0F913A11" w14:textId="77777777">
        <w:tc>
          <w:tcPr>
            <w:tcW w:w="4320" w:type="dxa"/>
          </w:tcPr>
          <w:p w14:paraId="66A6CD44" w14:textId="77777777" w:rsidR="00F90D93" w:rsidRPr="009876FB" w:rsidRDefault="00000000">
            <w:pPr>
              <w:rPr>
                <w:rFonts w:ascii="Arial" w:hAnsi="Arial" w:cs="Arial"/>
                <w:b/>
                <w:bCs/>
              </w:rPr>
            </w:pPr>
            <w:r w:rsidRPr="009876FB">
              <w:rPr>
                <w:rFonts w:ascii="Arial" w:hAnsi="Arial" w:cs="Arial"/>
                <w:b/>
                <w:bCs/>
              </w:rPr>
              <w:t>Payload Used</w:t>
            </w:r>
          </w:p>
        </w:tc>
        <w:tc>
          <w:tcPr>
            <w:tcW w:w="4320" w:type="dxa"/>
          </w:tcPr>
          <w:p w14:paraId="281D8558" w14:textId="77777777" w:rsidR="00F90D93" w:rsidRPr="009876FB" w:rsidRDefault="00000000">
            <w:pPr>
              <w:rPr>
                <w:rFonts w:ascii="Arial" w:hAnsi="Arial" w:cs="Arial"/>
                <w:b/>
                <w:bCs/>
              </w:rPr>
            </w:pPr>
            <w:r w:rsidRPr="009876FB">
              <w:rPr>
                <w:rFonts w:ascii="Arial" w:hAnsi="Arial" w:cs="Arial"/>
                <w:b/>
                <w:bCs/>
              </w:rPr>
              <w:t>Result</w:t>
            </w:r>
          </w:p>
        </w:tc>
      </w:tr>
      <w:tr w:rsidR="00F90D93" w:rsidRPr="009876FB" w14:paraId="1E4DD109" w14:textId="77777777">
        <w:tc>
          <w:tcPr>
            <w:tcW w:w="4320" w:type="dxa"/>
          </w:tcPr>
          <w:p w14:paraId="516D6163" w14:textId="77777777" w:rsidR="00F90D93" w:rsidRPr="009876FB" w:rsidRDefault="00000000">
            <w:pPr>
              <w:rPr>
                <w:rFonts w:ascii="Arial" w:hAnsi="Arial" w:cs="Arial"/>
              </w:rPr>
            </w:pPr>
            <w:r w:rsidRPr="009876FB">
              <w:rPr>
                <w:rFonts w:ascii="Arial" w:hAnsi="Arial" w:cs="Arial"/>
              </w:rPr>
              <w:t>&lt;script&gt;alert('XSS')&lt;/script&gt;</w:t>
            </w:r>
          </w:p>
        </w:tc>
        <w:tc>
          <w:tcPr>
            <w:tcW w:w="4320" w:type="dxa"/>
          </w:tcPr>
          <w:p w14:paraId="6C3DEA2E" w14:textId="77777777" w:rsidR="00F90D93" w:rsidRPr="009876FB" w:rsidRDefault="00000000">
            <w:pPr>
              <w:rPr>
                <w:rFonts w:ascii="Arial" w:hAnsi="Arial" w:cs="Arial"/>
              </w:rPr>
            </w:pPr>
            <w:r w:rsidRPr="009876FB">
              <w:rPr>
                <w:rFonts w:ascii="Arial" w:hAnsi="Arial" w:cs="Arial"/>
              </w:rPr>
              <w:t>Browser displayed JavaScript alert confirming XSS execution</w:t>
            </w:r>
          </w:p>
        </w:tc>
      </w:tr>
      <w:tr w:rsidR="00F90D93" w:rsidRPr="009876FB" w14:paraId="40327CDB" w14:textId="77777777">
        <w:tc>
          <w:tcPr>
            <w:tcW w:w="4320" w:type="dxa"/>
          </w:tcPr>
          <w:p w14:paraId="2A591685" w14:textId="77777777" w:rsidR="00F90D93" w:rsidRPr="009876FB" w:rsidRDefault="00000000">
            <w:pPr>
              <w:rPr>
                <w:rFonts w:ascii="Arial" w:hAnsi="Arial" w:cs="Arial"/>
              </w:rPr>
            </w:pPr>
            <w:r w:rsidRPr="009876FB">
              <w:rPr>
                <w:rFonts w:ascii="Arial" w:hAnsi="Arial" w:cs="Arial"/>
              </w:rPr>
              <w:t>&lt;img src=x onerror=alert(1)&gt;</w:t>
            </w:r>
          </w:p>
        </w:tc>
        <w:tc>
          <w:tcPr>
            <w:tcW w:w="4320" w:type="dxa"/>
          </w:tcPr>
          <w:p w14:paraId="36C1B466" w14:textId="77777777" w:rsidR="00F90D93" w:rsidRPr="009876FB" w:rsidRDefault="00000000">
            <w:pPr>
              <w:rPr>
                <w:rFonts w:ascii="Arial" w:hAnsi="Arial" w:cs="Arial"/>
              </w:rPr>
            </w:pPr>
            <w:r w:rsidRPr="009876FB">
              <w:rPr>
                <w:rFonts w:ascii="Arial" w:hAnsi="Arial" w:cs="Arial"/>
              </w:rPr>
              <w:t>Confirmed XSS via image-based payload</w:t>
            </w:r>
          </w:p>
        </w:tc>
      </w:tr>
    </w:tbl>
    <w:p w14:paraId="6BECA231" w14:textId="62581DF9" w:rsidR="00F90D93" w:rsidRPr="009876FB" w:rsidRDefault="00000000">
      <w:pPr>
        <w:rPr>
          <w:rFonts w:ascii="Arial" w:hAnsi="Arial" w:cs="Arial"/>
        </w:rPr>
      </w:pPr>
      <w:r w:rsidRPr="009876FB">
        <w:rPr>
          <w:rFonts w:ascii="Arial" w:hAnsi="Arial" w:cs="Arial"/>
          <w:b/>
          <w:bCs/>
        </w:rPr>
        <w:t>Impact</w:t>
      </w:r>
      <w:r w:rsidRPr="009876FB">
        <w:rPr>
          <w:rFonts w:ascii="Arial" w:hAnsi="Arial" w:cs="Arial"/>
        </w:rPr>
        <w:t>: An attacker could execute arbitrary scripts in the victim’s browser, steal session cookies, perform phishing, or alter site content.</w:t>
      </w:r>
    </w:p>
    <w:p w14:paraId="70171A53" w14:textId="3FF891A2" w:rsidR="00F90D93" w:rsidRPr="009876FB" w:rsidRDefault="00000000">
      <w:pPr>
        <w:rPr>
          <w:rFonts w:ascii="Arial" w:hAnsi="Arial" w:cs="Arial"/>
        </w:rPr>
      </w:pPr>
      <w:r w:rsidRPr="009876FB">
        <w:rPr>
          <w:rFonts w:ascii="Arial" w:hAnsi="Arial" w:cs="Arial"/>
          <w:b/>
          <w:bCs/>
        </w:rPr>
        <w:t>Mitigation</w:t>
      </w:r>
      <w:r w:rsidRPr="009876FB">
        <w:rPr>
          <w:rFonts w:ascii="Arial" w:hAnsi="Arial" w:cs="Arial"/>
        </w:rPr>
        <w:t>: Sanitize user inputs and encode outputs using libraries like OWASP ESAPI or built-in frameworks’ escaping methods.</w:t>
      </w:r>
    </w:p>
    <w:p w14:paraId="4159CAFA" w14:textId="77777777" w:rsidR="00F90D93" w:rsidRPr="009876FB" w:rsidRDefault="00000000">
      <w:pPr>
        <w:pStyle w:val="Heading2"/>
        <w:rPr>
          <w:rFonts w:ascii="Arial" w:hAnsi="Arial" w:cs="Arial"/>
        </w:rPr>
      </w:pPr>
      <w:r w:rsidRPr="009876FB">
        <w:rPr>
          <w:rFonts w:ascii="Arial" w:hAnsi="Arial" w:cs="Arial"/>
        </w:rPr>
        <w:t>3. Authentication Bypass via SQL Injection</w:t>
      </w:r>
    </w:p>
    <w:p w14:paraId="2CCCB728" w14:textId="6A27D7BC" w:rsidR="00F90D93" w:rsidRPr="009876FB" w:rsidRDefault="00000000">
      <w:pPr>
        <w:rPr>
          <w:rFonts w:ascii="Arial" w:hAnsi="Arial" w:cs="Arial"/>
        </w:rPr>
      </w:pPr>
      <w:r w:rsidRPr="009876FB">
        <w:rPr>
          <w:rFonts w:ascii="Arial" w:hAnsi="Arial" w:cs="Arial"/>
          <w:b/>
          <w:bCs/>
        </w:rPr>
        <w:t>Location</w:t>
      </w:r>
      <w:r w:rsidRPr="009876FB">
        <w:rPr>
          <w:rFonts w:ascii="Arial" w:hAnsi="Arial" w:cs="Arial"/>
        </w:rPr>
        <w:t>: http://localhost:8080/login.php</w:t>
      </w:r>
    </w:p>
    <w:p w14:paraId="449B474F" w14:textId="78DA4ED8" w:rsidR="00F90D93" w:rsidRPr="009876FB" w:rsidRDefault="00000000">
      <w:pPr>
        <w:rPr>
          <w:rFonts w:ascii="Arial" w:hAnsi="Arial" w:cs="Arial"/>
        </w:rPr>
      </w:pPr>
      <w:r w:rsidRPr="009876FB">
        <w:rPr>
          <w:rFonts w:ascii="Arial" w:hAnsi="Arial" w:cs="Arial"/>
          <w:b/>
          <w:bCs/>
        </w:rPr>
        <w:t>Test Method</w:t>
      </w:r>
      <w:r w:rsidRPr="009876FB">
        <w:rPr>
          <w:rFonts w:ascii="Arial" w:hAnsi="Arial" w:cs="Arial"/>
        </w:rPr>
        <w:t>: Logged in with a bypass payload</w:t>
      </w:r>
    </w:p>
    <w:tbl>
      <w:tblPr>
        <w:tblW w:w="0" w:type="auto"/>
        <w:tblLook w:val="04A0" w:firstRow="1" w:lastRow="0" w:firstColumn="1" w:lastColumn="0" w:noHBand="0" w:noVBand="1"/>
      </w:tblPr>
      <w:tblGrid>
        <w:gridCol w:w="4320"/>
        <w:gridCol w:w="4320"/>
      </w:tblGrid>
      <w:tr w:rsidR="00F90D93" w:rsidRPr="009876FB" w14:paraId="1EA6A3D0" w14:textId="77777777">
        <w:tc>
          <w:tcPr>
            <w:tcW w:w="4320" w:type="dxa"/>
          </w:tcPr>
          <w:p w14:paraId="140B6A02" w14:textId="77777777" w:rsidR="00F90D93" w:rsidRPr="009876FB" w:rsidRDefault="00000000">
            <w:pPr>
              <w:rPr>
                <w:rFonts w:ascii="Arial" w:hAnsi="Arial" w:cs="Arial"/>
                <w:b/>
                <w:bCs/>
              </w:rPr>
            </w:pPr>
            <w:r w:rsidRPr="009876FB">
              <w:rPr>
                <w:rFonts w:ascii="Arial" w:hAnsi="Arial" w:cs="Arial"/>
                <w:b/>
                <w:bCs/>
              </w:rPr>
              <w:t>Credentials</w:t>
            </w:r>
          </w:p>
        </w:tc>
        <w:tc>
          <w:tcPr>
            <w:tcW w:w="4320" w:type="dxa"/>
          </w:tcPr>
          <w:p w14:paraId="14EE8D12" w14:textId="77777777" w:rsidR="00F90D93" w:rsidRPr="009876FB" w:rsidRDefault="00000000">
            <w:pPr>
              <w:rPr>
                <w:rFonts w:ascii="Arial" w:hAnsi="Arial" w:cs="Arial"/>
                <w:b/>
                <w:bCs/>
              </w:rPr>
            </w:pPr>
            <w:r w:rsidRPr="009876FB">
              <w:rPr>
                <w:rFonts w:ascii="Arial" w:hAnsi="Arial" w:cs="Arial"/>
                <w:b/>
                <w:bCs/>
              </w:rPr>
              <w:t>Result</w:t>
            </w:r>
          </w:p>
        </w:tc>
      </w:tr>
      <w:tr w:rsidR="00F90D93" w:rsidRPr="009876FB" w14:paraId="2F0983BB" w14:textId="77777777">
        <w:tc>
          <w:tcPr>
            <w:tcW w:w="4320" w:type="dxa"/>
          </w:tcPr>
          <w:p w14:paraId="79E725D8" w14:textId="77777777" w:rsidR="00F90D93" w:rsidRPr="009876FB" w:rsidRDefault="00000000">
            <w:pPr>
              <w:rPr>
                <w:rFonts w:ascii="Arial" w:hAnsi="Arial" w:cs="Arial"/>
              </w:rPr>
            </w:pPr>
            <w:r w:rsidRPr="009876FB">
              <w:rPr>
                <w:rFonts w:ascii="Arial" w:hAnsi="Arial" w:cs="Arial"/>
                <w:b/>
                <w:bCs/>
              </w:rPr>
              <w:t>Username</w:t>
            </w:r>
            <w:r w:rsidRPr="009876FB">
              <w:rPr>
                <w:rFonts w:ascii="Arial" w:hAnsi="Arial" w:cs="Arial"/>
              </w:rPr>
              <w:t>: admin</w:t>
            </w:r>
            <w:r w:rsidRPr="009876FB">
              <w:rPr>
                <w:rFonts w:ascii="Arial" w:hAnsi="Arial" w:cs="Arial"/>
              </w:rPr>
              <w:br/>
            </w:r>
            <w:r w:rsidRPr="009876FB">
              <w:rPr>
                <w:rFonts w:ascii="Arial" w:hAnsi="Arial" w:cs="Arial"/>
                <w:b/>
                <w:bCs/>
              </w:rPr>
              <w:t>Password</w:t>
            </w:r>
            <w:r w:rsidRPr="009876FB">
              <w:rPr>
                <w:rFonts w:ascii="Arial" w:hAnsi="Arial" w:cs="Arial"/>
              </w:rPr>
              <w:t>: ' OR '1'='1</w:t>
            </w:r>
          </w:p>
        </w:tc>
        <w:tc>
          <w:tcPr>
            <w:tcW w:w="4320" w:type="dxa"/>
          </w:tcPr>
          <w:p w14:paraId="33A3D405" w14:textId="77777777" w:rsidR="00F90D93" w:rsidRPr="009876FB" w:rsidRDefault="00000000">
            <w:pPr>
              <w:rPr>
                <w:rFonts w:ascii="Arial" w:hAnsi="Arial" w:cs="Arial"/>
              </w:rPr>
            </w:pPr>
            <w:r w:rsidRPr="009876FB">
              <w:rPr>
                <w:rFonts w:ascii="Arial" w:hAnsi="Arial" w:cs="Arial"/>
              </w:rPr>
              <w:t>Logged in successfully without valid credentials</w:t>
            </w:r>
          </w:p>
        </w:tc>
      </w:tr>
    </w:tbl>
    <w:p w14:paraId="1B0F7474" w14:textId="6597F24C" w:rsidR="00F90D93" w:rsidRPr="009876FB" w:rsidRDefault="00000000">
      <w:pPr>
        <w:rPr>
          <w:rFonts w:ascii="Arial" w:hAnsi="Arial" w:cs="Arial"/>
        </w:rPr>
      </w:pPr>
      <w:r w:rsidRPr="009876FB">
        <w:rPr>
          <w:rFonts w:ascii="Arial" w:hAnsi="Arial" w:cs="Arial"/>
          <w:b/>
          <w:bCs/>
        </w:rPr>
        <w:t>Impact</w:t>
      </w:r>
      <w:r w:rsidRPr="009876FB">
        <w:rPr>
          <w:rFonts w:ascii="Arial" w:hAnsi="Arial" w:cs="Arial"/>
        </w:rPr>
        <w:t>: Full account takeover by bypassing authentication controls.</w:t>
      </w:r>
    </w:p>
    <w:p w14:paraId="3AF33F9C" w14:textId="2F3D6034" w:rsidR="00F90D93" w:rsidRPr="009876FB" w:rsidRDefault="00000000">
      <w:pPr>
        <w:rPr>
          <w:rFonts w:ascii="Arial" w:hAnsi="Arial" w:cs="Arial"/>
        </w:rPr>
      </w:pPr>
      <w:r w:rsidRPr="009876FB">
        <w:rPr>
          <w:rFonts w:ascii="Arial" w:hAnsi="Arial" w:cs="Arial"/>
          <w:b/>
          <w:bCs/>
        </w:rPr>
        <w:t>Mitigation</w:t>
      </w:r>
      <w:r w:rsidRPr="009876FB">
        <w:rPr>
          <w:rFonts w:ascii="Arial" w:hAnsi="Arial" w:cs="Arial"/>
        </w:rPr>
        <w:t>: Use secure authentication with parameterized SQL queries. Do not rely on string concatenation for login validation.</w:t>
      </w:r>
    </w:p>
    <w:p w14:paraId="20DC29BA" w14:textId="77777777" w:rsidR="00F90D93" w:rsidRPr="009876FB" w:rsidRDefault="00000000">
      <w:pPr>
        <w:pStyle w:val="Heading1"/>
        <w:rPr>
          <w:rFonts w:ascii="Arial" w:hAnsi="Arial" w:cs="Arial"/>
        </w:rPr>
      </w:pPr>
      <w:r w:rsidRPr="009876FB">
        <w:rPr>
          <w:rFonts w:ascii="Arial" w:hAnsi="Arial" w:cs="Arial"/>
        </w:rPr>
        <w:t>Tools Used</w:t>
      </w:r>
    </w:p>
    <w:p w14:paraId="3939872F" w14:textId="77777777" w:rsidR="00F90D93" w:rsidRPr="009876FB" w:rsidRDefault="00000000">
      <w:pPr>
        <w:rPr>
          <w:rFonts w:ascii="Arial" w:hAnsi="Arial" w:cs="Arial"/>
        </w:rPr>
      </w:pPr>
      <w:r w:rsidRPr="009876FB">
        <w:rPr>
          <w:rFonts w:ascii="Arial" w:hAnsi="Arial" w:cs="Arial"/>
        </w:rPr>
        <w:t>- Manual Testing (Browser Input Fields)</w:t>
      </w:r>
    </w:p>
    <w:p w14:paraId="6F03DBE8" w14:textId="77777777" w:rsidR="00F90D93" w:rsidRPr="009876FB" w:rsidRDefault="00000000">
      <w:pPr>
        <w:rPr>
          <w:rFonts w:ascii="Arial" w:hAnsi="Arial" w:cs="Arial"/>
        </w:rPr>
      </w:pPr>
      <w:r w:rsidRPr="009876FB">
        <w:rPr>
          <w:rFonts w:ascii="Arial" w:hAnsi="Arial" w:cs="Arial"/>
        </w:rPr>
        <w:t>- Kali Linux</w:t>
      </w:r>
    </w:p>
    <w:p w14:paraId="02183837" w14:textId="77777777" w:rsidR="00F90D93" w:rsidRDefault="00000000">
      <w:pPr>
        <w:rPr>
          <w:rFonts w:ascii="Arial" w:hAnsi="Arial" w:cs="Arial"/>
        </w:rPr>
      </w:pPr>
      <w:r w:rsidRPr="009876FB">
        <w:rPr>
          <w:rFonts w:ascii="Arial" w:hAnsi="Arial" w:cs="Arial"/>
        </w:rPr>
        <w:t>- DVWA via Docker</w:t>
      </w:r>
    </w:p>
    <w:p w14:paraId="15DCC2C3" w14:textId="77777777" w:rsidR="00AA0D4D" w:rsidRPr="009876FB" w:rsidRDefault="00AA0D4D">
      <w:pPr>
        <w:rPr>
          <w:rFonts w:ascii="Arial" w:hAnsi="Arial" w:cs="Arial"/>
        </w:rPr>
      </w:pPr>
    </w:p>
    <w:p w14:paraId="76313CDE" w14:textId="77777777" w:rsidR="00F90D93" w:rsidRPr="009876FB" w:rsidRDefault="00000000">
      <w:pPr>
        <w:pStyle w:val="Heading1"/>
        <w:rPr>
          <w:rFonts w:ascii="Arial" w:hAnsi="Arial" w:cs="Arial"/>
        </w:rPr>
      </w:pPr>
      <w:r w:rsidRPr="009876FB">
        <w:rPr>
          <w:rFonts w:ascii="Arial" w:hAnsi="Arial" w:cs="Arial"/>
        </w:rPr>
        <w:lastRenderedPageBreak/>
        <w:t>Summary of Findings</w:t>
      </w:r>
    </w:p>
    <w:tbl>
      <w:tblPr>
        <w:tblW w:w="0" w:type="auto"/>
        <w:tblLook w:val="04A0" w:firstRow="1" w:lastRow="0" w:firstColumn="1" w:lastColumn="0" w:noHBand="0" w:noVBand="1"/>
      </w:tblPr>
      <w:tblGrid>
        <w:gridCol w:w="2160"/>
        <w:gridCol w:w="2160"/>
        <w:gridCol w:w="2160"/>
        <w:gridCol w:w="2160"/>
      </w:tblGrid>
      <w:tr w:rsidR="00F90D93" w:rsidRPr="009876FB" w14:paraId="1229787F" w14:textId="77777777">
        <w:tc>
          <w:tcPr>
            <w:tcW w:w="2160" w:type="dxa"/>
          </w:tcPr>
          <w:p w14:paraId="59F8F4E7" w14:textId="77777777" w:rsidR="00F90D93" w:rsidRPr="00992F91" w:rsidRDefault="00000000">
            <w:pPr>
              <w:rPr>
                <w:rFonts w:ascii="Arial" w:hAnsi="Arial" w:cs="Arial"/>
                <w:b/>
                <w:bCs/>
              </w:rPr>
            </w:pPr>
            <w:r w:rsidRPr="00992F91">
              <w:rPr>
                <w:rFonts w:ascii="Arial" w:hAnsi="Arial" w:cs="Arial"/>
                <w:b/>
                <w:bCs/>
              </w:rPr>
              <w:t>Vulnerability</w:t>
            </w:r>
          </w:p>
        </w:tc>
        <w:tc>
          <w:tcPr>
            <w:tcW w:w="2160" w:type="dxa"/>
          </w:tcPr>
          <w:p w14:paraId="3ED8342F" w14:textId="77777777" w:rsidR="00F90D93" w:rsidRPr="00992F91" w:rsidRDefault="00000000">
            <w:pPr>
              <w:rPr>
                <w:rFonts w:ascii="Arial" w:hAnsi="Arial" w:cs="Arial"/>
                <w:b/>
                <w:bCs/>
              </w:rPr>
            </w:pPr>
            <w:r w:rsidRPr="00992F91">
              <w:rPr>
                <w:rFonts w:ascii="Arial" w:hAnsi="Arial" w:cs="Arial"/>
                <w:b/>
                <w:bCs/>
              </w:rPr>
              <w:t>Affected Page</w:t>
            </w:r>
          </w:p>
        </w:tc>
        <w:tc>
          <w:tcPr>
            <w:tcW w:w="2160" w:type="dxa"/>
          </w:tcPr>
          <w:p w14:paraId="0756C8FE" w14:textId="77777777" w:rsidR="00F90D93" w:rsidRPr="00992F91" w:rsidRDefault="00000000">
            <w:pPr>
              <w:rPr>
                <w:rFonts w:ascii="Arial" w:hAnsi="Arial" w:cs="Arial"/>
                <w:b/>
                <w:bCs/>
              </w:rPr>
            </w:pPr>
            <w:r w:rsidRPr="00992F91">
              <w:rPr>
                <w:rFonts w:ascii="Arial" w:hAnsi="Arial" w:cs="Arial"/>
                <w:b/>
                <w:bCs/>
              </w:rPr>
              <w:t>Severity</w:t>
            </w:r>
          </w:p>
        </w:tc>
        <w:tc>
          <w:tcPr>
            <w:tcW w:w="2160" w:type="dxa"/>
          </w:tcPr>
          <w:p w14:paraId="27696A8D" w14:textId="77777777" w:rsidR="00F90D93" w:rsidRPr="00992F91" w:rsidRDefault="00000000">
            <w:pPr>
              <w:rPr>
                <w:rFonts w:ascii="Arial" w:hAnsi="Arial" w:cs="Arial"/>
                <w:b/>
                <w:bCs/>
              </w:rPr>
            </w:pPr>
            <w:r w:rsidRPr="00992F91">
              <w:rPr>
                <w:rFonts w:ascii="Arial" w:hAnsi="Arial" w:cs="Arial"/>
                <w:b/>
                <w:bCs/>
              </w:rPr>
              <w:t>Status</w:t>
            </w:r>
          </w:p>
        </w:tc>
      </w:tr>
      <w:tr w:rsidR="00F90D93" w:rsidRPr="009876FB" w14:paraId="761E8B85" w14:textId="77777777">
        <w:tc>
          <w:tcPr>
            <w:tcW w:w="2160" w:type="dxa"/>
          </w:tcPr>
          <w:p w14:paraId="5C00485F" w14:textId="77777777" w:rsidR="00F90D93" w:rsidRPr="009876FB" w:rsidRDefault="00000000">
            <w:pPr>
              <w:rPr>
                <w:rFonts w:ascii="Arial" w:hAnsi="Arial" w:cs="Arial"/>
              </w:rPr>
            </w:pPr>
            <w:r w:rsidRPr="009876FB">
              <w:rPr>
                <w:rFonts w:ascii="Arial" w:hAnsi="Arial" w:cs="Arial"/>
              </w:rPr>
              <w:t>SQL Injection</w:t>
            </w:r>
          </w:p>
        </w:tc>
        <w:tc>
          <w:tcPr>
            <w:tcW w:w="2160" w:type="dxa"/>
          </w:tcPr>
          <w:p w14:paraId="11E5531C" w14:textId="77777777" w:rsidR="00F90D93" w:rsidRPr="009876FB" w:rsidRDefault="00000000">
            <w:pPr>
              <w:rPr>
                <w:rFonts w:ascii="Arial" w:hAnsi="Arial" w:cs="Arial"/>
              </w:rPr>
            </w:pPr>
            <w:r w:rsidRPr="009876FB">
              <w:rPr>
                <w:rFonts w:ascii="Arial" w:hAnsi="Arial" w:cs="Arial"/>
              </w:rPr>
              <w:t>/sqli/</w:t>
            </w:r>
          </w:p>
        </w:tc>
        <w:tc>
          <w:tcPr>
            <w:tcW w:w="2160" w:type="dxa"/>
          </w:tcPr>
          <w:p w14:paraId="25B2108C" w14:textId="77777777" w:rsidR="00F90D93" w:rsidRPr="009876FB" w:rsidRDefault="00000000">
            <w:pPr>
              <w:rPr>
                <w:rFonts w:ascii="Arial" w:hAnsi="Arial" w:cs="Arial"/>
              </w:rPr>
            </w:pPr>
            <w:r w:rsidRPr="009876FB">
              <w:rPr>
                <w:rFonts w:ascii="Arial" w:hAnsi="Arial" w:cs="Arial"/>
              </w:rPr>
              <w:t>High</w:t>
            </w:r>
          </w:p>
        </w:tc>
        <w:tc>
          <w:tcPr>
            <w:tcW w:w="2160" w:type="dxa"/>
          </w:tcPr>
          <w:p w14:paraId="3B318741" w14:textId="77777777" w:rsidR="00F90D93" w:rsidRPr="009876FB" w:rsidRDefault="00000000">
            <w:pPr>
              <w:rPr>
                <w:rFonts w:ascii="Arial" w:hAnsi="Arial" w:cs="Arial"/>
              </w:rPr>
            </w:pPr>
            <w:r w:rsidRPr="009876FB">
              <w:rPr>
                <w:rFonts w:ascii="Arial" w:hAnsi="Arial" w:cs="Arial"/>
              </w:rPr>
              <w:t>Confirmed</w:t>
            </w:r>
          </w:p>
        </w:tc>
      </w:tr>
      <w:tr w:rsidR="00F90D93" w:rsidRPr="009876FB" w14:paraId="0BA1911A" w14:textId="77777777">
        <w:tc>
          <w:tcPr>
            <w:tcW w:w="2160" w:type="dxa"/>
          </w:tcPr>
          <w:p w14:paraId="0CDB7564" w14:textId="77777777" w:rsidR="00F90D93" w:rsidRPr="009876FB" w:rsidRDefault="00000000">
            <w:pPr>
              <w:rPr>
                <w:rFonts w:ascii="Arial" w:hAnsi="Arial" w:cs="Arial"/>
              </w:rPr>
            </w:pPr>
            <w:r w:rsidRPr="009876FB">
              <w:rPr>
                <w:rFonts w:ascii="Arial" w:hAnsi="Arial" w:cs="Arial"/>
              </w:rPr>
              <w:t>Reflected XSS</w:t>
            </w:r>
          </w:p>
        </w:tc>
        <w:tc>
          <w:tcPr>
            <w:tcW w:w="2160" w:type="dxa"/>
          </w:tcPr>
          <w:p w14:paraId="5A332B68" w14:textId="77777777" w:rsidR="00F90D93" w:rsidRPr="009876FB" w:rsidRDefault="00000000">
            <w:pPr>
              <w:rPr>
                <w:rFonts w:ascii="Arial" w:hAnsi="Arial" w:cs="Arial"/>
              </w:rPr>
            </w:pPr>
            <w:r w:rsidRPr="009876FB">
              <w:rPr>
                <w:rFonts w:ascii="Arial" w:hAnsi="Arial" w:cs="Arial"/>
              </w:rPr>
              <w:t>/xss_r/</w:t>
            </w:r>
          </w:p>
        </w:tc>
        <w:tc>
          <w:tcPr>
            <w:tcW w:w="2160" w:type="dxa"/>
          </w:tcPr>
          <w:p w14:paraId="781529D1" w14:textId="77777777" w:rsidR="00F90D93" w:rsidRPr="009876FB" w:rsidRDefault="00000000">
            <w:pPr>
              <w:rPr>
                <w:rFonts w:ascii="Arial" w:hAnsi="Arial" w:cs="Arial"/>
              </w:rPr>
            </w:pPr>
            <w:r w:rsidRPr="009876FB">
              <w:rPr>
                <w:rFonts w:ascii="Arial" w:hAnsi="Arial" w:cs="Arial"/>
              </w:rPr>
              <w:t>High</w:t>
            </w:r>
          </w:p>
        </w:tc>
        <w:tc>
          <w:tcPr>
            <w:tcW w:w="2160" w:type="dxa"/>
          </w:tcPr>
          <w:p w14:paraId="5EF22C7D" w14:textId="77777777" w:rsidR="00F90D93" w:rsidRPr="009876FB" w:rsidRDefault="00000000">
            <w:pPr>
              <w:rPr>
                <w:rFonts w:ascii="Arial" w:hAnsi="Arial" w:cs="Arial"/>
              </w:rPr>
            </w:pPr>
            <w:r w:rsidRPr="009876FB">
              <w:rPr>
                <w:rFonts w:ascii="Arial" w:hAnsi="Arial" w:cs="Arial"/>
              </w:rPr>
              <w:t>Confirmed</w:t>
            </w:r>
          </w:p>
        </w:tc>
      </w:tr>
      <w:tr w:rsidR="00F90D93" w:rsidRPr="009876FB" w14:paraId="314DFE72" w14:textId="77777777">
        <w:tc>
          <w:tcPr>
            <w:tcW w:w="2160" w:type="dxa"/>
          </w:tcPr>
          <w:p w14:paraId="5048562E" w14:textId="77777777" w:rsidR="00F90D93" w:rsidRPr="009876FB" w:rsidRDefault="00000000">
            <w:pPr>
              <w:rPr>
                <w:rFonts w:ascii="Arial" w:hAnsi="Arial" w:cs="Arial"/>
              </w:rPr>
            </w:pPr>
            <w:r w:rsidRPr="009876FB">
              <w:rPr>
                <w:rFonts w:ascii="Arial" w:hAnsi="Arial" w:cs="Arial"/>
              </w:rPr>
              <w:t>Auth Bypass (SQLi)</w:t>
            </w:r>
          </w:p>
        </w:tc>
        <w:tc>
          <w:tcPr>
            <w:tcW w:w="2160" w:type="dxa"/>
          </w:tcPr>
          <w:p w14:paraId="021F0459" w14:textId="77777777" w:rsidR="00F90D93" w:rsidRPr="009876FB" w:rsidRDefault="00000000">
            <w:pPr>
              <w:rPr>
                <w:rFonts w:ascii="Arial" w:hAnsi="Arial" w:cs="Arial"/>
              </w:rPr>
            </w:pPr>
            <w:r w:rsidRPr="009876FB">
              <w:rPr>
                <w:rFonts w:ascii="Arial" w:hAnsi="Arial" w:cs="Arial"/>
              </w:rPr>
              <w:t>/login.php</w:t>
            </w:r>
          </w:p>
        </w:tc>
        <w:tc>
          <w:tcPr>
            <w:tcW w:w="2160" w:type="dxa"/>
          </w:tcPr>
          <w:p w14:paraId="7AF67171" w14:textId="77777777" w:rsidR="00F90D93" w:rsidRPr="009876FB" w:rsidRDefault="00000000">
            <w:pPr>
              <w:rPr>
                <w:rFonts w:ascii="Arial" w:hAnsi="Arial" w:cs="Arial"/>
              </w:rPr>
            </w:pPr>
            <w:r w:rsidRPr="009876FB">
              <w:rPr>
                <w:rFonts w:ascii="Arial" w:hAnsi="Arial" w:cs="Arial"/>
              </w:rPr>
              <w:t>High</w:t>
            </w:r>
          </w:p>
        </w:tc>
        <w:tc>
          <w:tcPr>
            <w:tcW w:w="2160" w:type="dxa"/>
          </w:tcPr>
          <w:p w14:paraId="5B6AF536" w14:textId="77777777" w:rsidR="00F90D93" w:rsidRPr="009876FB" w:rsidRDefault="00000000">
            <w:pPr>
              <w:rPr>
                <w:rFonts w:ascii="Arial" w:hAnsi="Arial" w:cs="Arial"/>
              </w:rPr>
            </w:pPr>
            <w:r w:rsidRPr="009876FB">
              <w:rPr>
                <w:rFonts w:ascii="Arial" w:hAnsi="Arial" w:cs="Arial"/>
              </w:rPr>
              <w:t>Confirmed</w:t>
            </w:r>
          </w:p>
        </w:tc>
      </w:tr>
    </w:tbl>
    <w:p w14:paraId="18272F7D" w14:textId="77777777" w:rsidR="00F90D93" w:rsidRPr="009876FB" w:rsidRDefault="00000000">
      <w:pPr>
        <w:pStyle w:val="Heading1"/>
        <w:rPr>
          <w:rFonts w:ascii="Arial" w:hAnsi="Arial" w:cs="Arial"/>
        </w:rPr>
      </w:pPr>
      <w:r w:rsidRPr="009876FB">
        <w:rPr>
          <w:rFonts w:ascii="Arial" w:hAnsi="Arial" w:cs="Arial"/>
        </w:rPr>
        <w:t>Recommendations</w:t>
      </w:r>
    </w:p>
    <w:p w14:paraId="32557A3F" w14:textId="77777777" w:rsidR="00F90D93" w:rsidRPr="009876FB" w:rsidRDefault="00000000">
      <w:pPr>
        <w:rPr>
          <w:rFonts w:ascii="Arial" w:hAnsi="Arial" w:cs="Arial"/>
        </w:rPr>
      </w:pPr>
      <w:r w:rsidRPr="009876FB">
        <w:rPr>
          <w:rFonts w:ascii="Arial" w:hAnsi="Arial" w:cs="Arial"/>
        </w:rPr>
        <w:t>1. Implement parameterized queries for all DB interactions.</w:t>
      </w:r>
    </w:p>
    <w:p w14:paraId="143F8055" w14:textId="77777777" w:rsidR="00F90D93" w:rsidRPr="009876FB" w:rsidRDefault="00000000">
      <w:pPr>
        <w:rPr>
          <w:rFonts w:ascii="Arial" w:hAnsi="Arial" w:cs="Arial"/>
        </w:rPr>
      </w:pPr>
      <w:r w:rsidRPr="009876FB">
        <w:rPr>
          <w:rFonts w:ascii="Arial" w:hAnsi="Arial" w:cs="Arial"/>
        </w:rPr>
        <w:t>2. Sanitize and encode all user input and output.</w:t>
      </w:r>
    </w:p>
    <w:p w14:paraId="632AEE41" w14:textId="77777777" w:rsidR="00F90D93" w:rsidRPr="009876FB" w:rsidRDefault="00000000">
      <w:pPr>
        <w:rPr>
          <w:rFonts w:ascii="Arial" w:hAnsi="Arial" w:cs="Arial"/>
        </w:rPr>
      </w:pPr>
      <w:r w:rsidRPr="009876FB">
        <w:rPr>
          <w:rFonts w:ascii="Arial" w:hAnsi="Arial" w:cs="Arial"/>
        </w:rPr>
        <w:t>3. Use modern authentication libraries with hashing and salting.</w:t>
      </w:r>
    </w:p>
    <w:p w14:paraId="0103285B" w14:textId="77777777" w:rsidR="00F90D93" w:rsidRPr="009876FB" w:rsidRDefault="00000000">
      <w:pPr>
        <w:rPr>
          <w:rFonts w:ascii="Arial" w:hAnsi="Arial" w:cs="Arial"/>
        </w:rPr>
      </w:pPr>
      <w:r w:rsidRPr="009876FB">
        <w:rPr>
          <w:rFonts w:ascii="Arial" w:hAnsi="Arial" w:cs="Arial"/>
        </w:rPr>
        <w:t>4. Perform regular code reviews and penetration testing.</w:t>
      </w:r>
    </w:p>
    <w:p w14:paraId="712FDE62" w14:textId="77777777" w:rsidR="00F90D93" w:rsidRPr="009876FB" w:rsidRDefault="00000000">
      <w:pPr>
        <w:rPr>
          <w:rFonts w:ascii="Arial" w:hAnsi="Arial" w:cs="Arial"/>
        </w:rPr>
      </w:pPr>
      <w:r w:rsidRPr="009876FB">
        <w:rPr>
          <w:rFonts w:ascii="Arial" w:hAnsi="Arial" w:cs="Arial"/>
        </w:rPr>
        <w:t>5. Set a stricter Content Security Policy (CSP) to reduce script injection risk.</w:t>
      </w:r>
    </w:p>
    <w:p w14:paraId="54733FB3" w14:textId="77777777" w:rsidR="00F90D93" w:rsidRPr="009876FB" w:rsidRDefault="00000000">
      <w:pPr>
        <w:pStyle w:val="Heading1"/>
        <w:rPr>
          <w:rFonts w:ascii="Arial" w:hAnsi="Arial" w:cs="Arial"/>
        </w:rPr>
      </w:pPr>
      <w:r w:rsidRPr="009876FB">
        <w:rPr>
          <w:rFonts w:ascii="Arial" w:hAnsi="Arial" w:cs="Arial"/>
        </w:rPr>
        <w:t>Conclusion</w:t>
      </w:r>
    </w:p>
    <w:p w14:paraId="645FA332" w14:textId="77777777" w:rsidR="00F90D93" w:rsidRPr="009876FB" w:rsidRDefault="00000000">
      <w:pPr>
        <w:rPr>
          <w:rFonts w:ascii="Arial" w:hAnsi="Arial" w:cs="Arial"/>
        </w:rPr>
      </w:pPr>
      <w:r w:rsidRPr="009876FB">
        <w:rPr>
          <w:rFonts w:ascii="Arial" w:hAnsi="Arial" w:cs="Arial"/>
        </w:rPr>
        <w:t>The DVWA application demonstrated multiple critical vulnerabilities, including SQL injection, XSS, and authentication flaws. These issues can be exploited to gain unauthorized access, extract sensitive data, and compromise the system. Developers should follow secure coding practices and regularly audit applications to mitigate these risks.</w:t>
      </w:r>
    </w:p>
    <w:sectPr w:rsidR="00F90D93" w:rsidRPr="009876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01226">
    <w:abstractNumId w:val="8"/>
  </w:num>
  <w:num w:numId="2" w16cid:durableId="1745713959">
    <w:abstractNumId w:val="6"/>
  </w:num>
  <w:num w:numId="3" w16cid:durableId="2084646753">
    <w:abstractNumId w:val="5"/>
  </w:num>
  <w:num w:numId="4" w16cid:durableId="394746217">
    <w:abstractNumId w:val="4"/>
  </w:num>
  <w:num w:numId="5" w16cid:durableId="510071850">
    <w:abstractNumId w:val="7"/>
  </w:num>
  <w:num w:numId="6" w16cid:durableId="1148402960">
    <w:abstractNumId w:val="3"/>
  </w:num>
  <w:num w:numId="7" w16cid:durableId="1312565139">
    <w:abstractNumId w:val="2"/>
  </w:num>
  <w:num w:numId="8" w16cid:durableId="901792250">
    <w:abstractNumId w:val="1"/>
  </w:num>
  <w:num w:numId="9" w16cid:durableId="27972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5D3"/>
    <w:rsid w:val="0006063C"/>
    <w:rsid w:val="0015074B"/>
    <w:rsid w:val="0029639D"/>
    <w:rsid w:val="00326F90"/>
    <w:rsid w:val="005F36C0"/>
    <w:rsid w:val="009876FB"/>
    <w:rsid w:val="00992F91"/>
    <w:rsid w:val="00AA0D4D"/>
    <w:rsid w:val="00AA1D8D"/>
    <w:rsid w:val="00B47730"/>
    <w:rsid w:val="00C85143"/>
    <w:rsid w:val="00CB0664"/>
    <w:rsid w:val="00F90D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34F40"/>
  <w14:defaultImageDpi w14:val="300"/>
  <w15:docId w15:val="{1D9A91CF-A89B-4A8F-B593-2756DF2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Prince Nicholas</cp:lastModifiedBy>
  <cp:revision>6</cp:revision>
  <dcterms:created xsi:type="dcterms:W3CDTF">2013-12-23T23:15:00Z</dcterms:created>
  <dcterms:modified xsi:type="dcterms:W3CDTF">2025-05-17T10:26:00Z</dcterms:modified>
  <cp:category/>
</cp:coreProperties>
</file>